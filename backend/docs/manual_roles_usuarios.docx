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7FA" w:rsidRDefault="00FB34C9" w:rsidP="00D63966">
      <w:pPr>
        <w:rPr>
          <w:lang w:val="es-ES"/>
        </w:rPr>
      </w:pPr>
      <w:r>
        <w:rPr>
          <w:lang w:val="es-ES"/>
        </w:rPr>
        <w:t>Semilla de Arranque</w:t>
      </w:r>
    </w:p>
    <w:p w:rsidR="00506907" w:rsidRDefault="00506907" w:rsidP="00D63966">
      <w:pPr>
        <w:rPr>
          <w:lang w:val="es-ES"/>
        </w:rPr>
      </w:pPr>
    </w:p>
    <w:p w:rsidR="00506907" w:rsidRPr="00506907" w:rsidRDefault="00506907" w:rsidP="00506907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6907">
        <w:rPr>
          <w:lang w:val="es-ES"/>
        </w:rPr>
        <w:t xml:space="preserve">Crear la primera migración, enviando el modelo </w:t>
      </w:r>
      <w:proofErr w:type="spellStart"/>
      <w:r w:rsidRPr="00506907">
        <w:rPr>
          <w:b/>
          <w:highlight w:val="cyan"/>
          <w:lang w:val="es-ES"/>
        </w:rPr>
        <w:t>User</w:t>
      </w:r>
      <w:proofErr w:type="spellEnd"/>
      <w:r w:rsidRPr="00506907">
        <w:rPr>
          <w:lang w:val="es-ES"/>
        </w:rPr>
        <w:t xml:space="preserve"> con el campo </w:t>
      </w:r>
      <w:proofErr w:type="spellStart"/>
      <w:r w:rsidRPr="00506907">
        <w:rPr>
          <w:highlight w:val="cyan"/>
          <w:lang w:val="es-ES"/>
        </w:rPr>
        <w:t>role_id</w:t>
      </w:r>
      <w:proofErr w:type="spellEnd"/>
      <w:r w:rsidRPr="00506907">
        <w:rPr>
          <w:lang w:val="es-ES"/>
        </w:rPr>
        <w:t xml:space="preserve"> comentado.</w:t>
      </w:r>
    </w:p>
    <w:p w:rsidR="00506907" w:rsidRDefault="00E640AE" w:rsidP="00506907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Crear el usuario </w:t>
      </w:r>
      <w:proofErr w:type="spellStart"/>
      <w:proofErr w:type="gramStart"/>
      <w:r>
        <w:rPr>
          <w:lang w:val="es-ES"/>
        </w:rPr>
        <w:t>system</w:t>
      </w:r>
      <w:proofErr w:type="spellEnd"/>
      <w:r>
        <w:rPr>
          <w:lang w:val="es-ES"/>
        </w:rPr>
        <w:t xml:space="preserve">, </w:t>
      </w:r>
      <w:r w:rsidR="00875F65">
        <w:rPr>
          <w:lang w:val="es-ES"/>
        </w:rPr>
        <w:t xml:space="preserve"> por</w:t>
      </w:r>
      <w:proofErr w:type="gramEnd"/>
      <w:r w:rsidR="00875F65">
        <w:rPr>
          <w:lang w:val="es-ES"/>
        </w:rPr>
        <w:t xml:space="preserve"> </w:t>
      </w:r>
      <w:proofErr w:type="spellStart"/>
      <w:r w:rsidR="00875F65">
        <w:rPr>
          <w:lang w:val="es-ES"/>
        </w:rPr>
        <w:t>postman</w:t>
      </w:r>
      <w:proofErr w:type="spellEnd"/>
      <w:r w:rsidR="00875F65">
        <w:rPr>
          <w:lang w:val="es-ES"/>
        </w:rPr>
        <w:t xml:space="preserve"> </w:t>
      </w:r>
      <w:r>
        <w:rPr>
          <w:lang w:val="es-ES"/>
        </w:rPr>
        <w:t>el cual creará los roles o perfiles.</w:t>
      </w:r>
    </w:p>
    <w:p w:rsidR="00875F65" w:rsidRPr="00875F65" w:rsidRDefault="00875F65" w:rsidP="00875F65">
      <w:pPr>
        <w:pStyle w:val="Prrafodelista"/>
      </w:pPr>
      <w:r w:rsidRPr="00875F65">
        <w:t>{</w:t>
      </w:r>
    </w:p>
    <w:p w:rsidR="00875F65" w:rsidRPr="00875F65" w:rsidRDefault="00875F65" w:rsidP="00875F65">
      <w:pPr>
        <w:pStyle w:val="Prrafodelista"/>
      </w:pPr>
      <w:r w:rsidRPr="00875F65">
        <w:t xml:space="preserve">    "username": "system", </w:t>
      </w:r>
    </w:p>
    <w:p w:rsidR="00875F65" w:rsidRPr="00875F65" w:rsidRDefault="00875F65" w:rsidP="00875F65">
      <w:pPr>
        <w:pStyle w:val="Prrafodelista"/>
      </w:pPr>
      <w:r w:rsidRPr="00875F65">
        <w:t xml:space="preserve">    "email": "system@example.com",</w:t>
      </w:r>
    </w:p>
    <w:p w:rsidR="00875F65" w:rsidRPr="00875F65" w:rsidRDefault="00875F65" w:rsidP="00875F65">
      <w:pPr>
        <w:pStyle w:val="Prrafodelista"/>
        <w:rPr>
          <w:lang w:val="es-ES"/>
        </w:rPr>
      </w:pPr>
      <w:r w:rsidRPr="00875F65">
        <w:t xml:space="preserve">    </w:t>
      </w:r>
      <w:r w:rsidRPr="00875F65">
        <w:rPr>
          <w:lang w:val="es-ES"/>
        </w:rPr>
        <w:t>"</w:t>
      </w:r>
      <w:proofErr w:type="spellStart"/>
      <w:r w:rsidRPr="00875F65">
        <w:rPr>
          <w:lang w:val="es-ES"/>
        </w:rPr>
        <w:t>password</w:t>
      </w:r>
      <w:proofErr w:type="spellEnd"/>
      <w:r w:rsidRPr="00875F65">
        <w:rPr>
          <w:lang w:val="es-ES"/>
        </w:rPr>
        <w:t>": "123456"</w:t>
      </w:r>
    </w:p>
    <w:p w:rsidR="00875F65" w:rsidRDefault="00875F65" w:rsidP="00875F65">
      <w:pPr>
        <w:pStyle w:val="Prrafodelista"/>
        <w:rPr>
          <w:lang w:val="es-ES"/>
        </w:rPr>
      </w:pPr>
      <w:r w:rsidRPr="00875F65">
        <w:rPr>
          <w:lang w:val="es-ES"/>
        </w:rPr>
        <w:t>}</w:t>
      </w:r>
    </w:p>
    <w:p w:rsidR="00875F65" w:rsidRDefault="00875F65" w:rsidP="00875F65">
      <w:pPr>
        <w:pStyle w:val="Prrafodelista"/>
        <w:rPr>
          <w:lang w:val="es-ES"/>
        </w:rPr>
      </w:pPr>
    </w:p>
    <w:p w:rsidR="00A75D04" w:rsidRDefault="00875F65" w:rsidP="00A75D04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Migrar</w:t>
      </w:r>
      <w:r w:rsidR="00A75D04" w:rsidRPr="00A75D04">
        <w:rPr>
          <w:lang w:val="es-ES"/>
        </w:rPr>
        <w:t xml:space="preserve"> el modelo </w:t>
      </w:r>
      <w:proofErr w:type="spellStart"/>
      <w:r w:rsidR="00A75D04" w:rsidRPr="00A75D04">
        <w:rPr>
          <w:lang w:val="es-ES"/>
        </w:rPr>
        <w:t>settings</w:t>
      </w:r>
      <w:proofErr w:type="spellEnd"/>
      <w:r w:rsidR="00A75D04">
        <w:rPr>
          <w:lang w:val="es-ES"/>
        </w:rPr>
        <w:t xml:space="preserve">  </w:t>
      </w:r>
    </w:p>
    <w:p w:rsidR="00DF6092" w:rsidRDefault="00DF6092" w:rsidP="00A75D04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Descomentar</w:t>
      </w:r>
      <w:proofErr w:type="spellEnd"/>
      <w:r>
        <w:rPr>
          <w:lang w:val="es-ES"/>
        </w:rPr>
        <w:t xml:space="preserve"> el campo </w:t>
      </w:r>
      <w:proofErr w:type="spellStart"/>
      <w:r w:rsidR="00DE6636">
        <w:rPr>
          <w:lang w:val="es-ES"/>
        </w:rPr>
        <w:t>rol_id</w:t>
      </w:r>
      <w:proofErr w:type="spellEnd"/>
      <w:r w:rsidR="00DE6636">
        <w:rPr>
          <w:lang w:val="es-ES"/>
        </w:rPr>
        <w:t xml:space="preserve"> del modelo </w:t>
      </w:r>
      <w:proofErr w:type="spellStart"/>
      <w:r w:rsidR="00DE6636">
        <w:rPr>
          <w:lang w:val="es-ES"/>
        </w:rPr>
        <w:t>User</w:t>
      </w:r>
      <w:proofErr w:type="spellEnd"/>
    </w:p>
    <w:p w:rsidR="00DE6636" w:rsidRPr="00A75D04" w:rsidRDefault="00DE6636" w:rsidP="00A75D04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Descomentar</w:t>
      </w:r>
      <w:proofErr w:type="spellEnd"/>
      <w:r>
        <w:rPr>
          <w:lang w:val="es-ES"/>
        </w:rPr>
        <w:t xml:space="preserve"> el campo </w:t>
      </w:r>
      <w:proofErr w:type="spellStart"/>
      <w:r>
        <w:rPr>
          <w:lang w:val="es-ES"/>
        </w:rPr>
        <w:t>rod_id</w:t>
      </w:r>
      <w:proofErr w:type="spellEnd"/>
      <w:r>
        <w:rPr>
          <w:lang w:val="es-ES"/>
        </w:rPr>
        <w:t xml:space="preserve"> de todas las partes del </w:t>
      </w:r>
      <w:proofErr w:type="spellStart"/>
      <w:r>
        <w:rPr>
          <w:lang w:val="es-ES"/>
        </w:rPr>
        <w:t>schema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</w:p>
    <w:p w:rsidR="00A75D04" w:rsidRDefault="00875F65" w:rsidP="00506907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Migrar</w:t>
      </w:r>
      <w:r w:rsidR="00A75D04">
        <w:rPr>
          <w:lang w:val="es-ES"/>
        </w:rPr>
        <w:t xml:space="preserve"> el modelo roles </w:t>
      </w:r>
    </w:p>
    <w:p w:rsidR="00E640AE" w:rsidRDefault="00E640AE" w:rsidP="00506907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Agregar el campo </w:t>
      </w:r>
      <w:proofErr w:type="spellStart"/>
      <w:r>
        <w:rPr>
          <w:lang w:val="es-ES"/>
        </w:rPr>
        <w:t>rol</w:t>
      </w:r>
      <w:r w:rsidR="00875F65">
        <w:rPr>
          <w:lang w:val="es-ES"/>
        </w:rPr>
        <w:t>_id</w:t>
      </w:r>
      <w:proofErr w:type="spellEnd"/>
      <w:r>
        <w:rPr>
          <w:lang w:val="es-ES"/>
        </w:rPr>
        <w:t xml:space="preserve"> en el modelo </w:t>
      </w:r>
      <w:proofErr w:type="spellStart"/>
      <w:r>
        <w:rPr>
          <w:lang w:val="es-ES"/>
        </w:rPr>
        <w:t>User</w:t>
      </w:r>
      <w:proofErr w:type="spellEnd"/>
      <w:r w:rsidR="00875F65">
        <w:rPr>
          <w:lang w:val="es-ES"/>
        </w:rPr>
        <w:t xml:space="preserve"> y su migración</w:t>
      </w:r>
    </w:p>
    <w:p w:rsidR="00E640AE" w:rsidRDefault="00E640AE" w:rsidP="00506907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Actualizar el campo </w:t>
      </w:r>
      <w:proofErr w:type="spellStart"/>
      <w:r>
        <w:rPr>
          <w:lang w:val="es-ES"/>
        </w:rPr>
        <w:t>r</w:t>
      </w:r>
      <w:r w:rsidRPr="00547D2E">
        <w:rPr>
          <w:highlight w:val="cyan"/>
          <w:lang w:val="es-ES"/>
        </w:rPr>
        <w:t>ol_id</w:t>
      </w:r>
      <w:proofErr w:type="spellEnd"/>
      <w:r>
        <w:rPr>
          <w:lang w:val="es-ES"/>
        </w:rPr>
        <w:t xml:space="preserve"> del modelo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con el </w:t>
      </w:r>
      <w:proofErr w:type="spellStart"/>
      <w:r w:rsidRPr="00547D2E">
        <w:rPr>
          <w:highlight w:val="cyan"/>
          <w:lang w:val="es-ES"/>
        </w:rPr>
        <w:t>uuid</w:t>
      </w:r>
      <w:proofErr w:type="spellEnd"/>
      <w:r>
        <w:rPr>
          <w:lang w:val="es-ES"/>
        </w:rPr>
        <w:t xml:space="preserve"> del rol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>.</w:t>
      </w:r>
    </w:p>
    <w:p w:rsidR="0076707B" w:rsidRPr="0076707B" w:rsidRDefault="0076707B" w:rsidP="0076707B">
      <w:pPr>
        <w:pStyle w:val="Prrafodelista"/>
        <w:rPr>
          <w:lang w:val="es-ES"/>
        </w:rPr>
      </w:pPr>
      <w:r w:rsidRPr="0076707B">
        <w:rPr>
          <w:lang w:val="es-ES"/>
        </w:rPr>
        <w:t xml:space="preserve">UPDATE </w:t>
      </w:r>
      <w:proofErr w:type="spellStart"/>
      <w:r w:rsidRPr="0076707B">
        <w:rPr>
          <w:lang w:val="es-ES"/>
        </w:rPr>
        <w:t>users</w:t>
      </w:r>
      <w:proofErr w:type="spellEnd"/>
      <w:r w:rsidRPr="0076707B">
        <w:rPr>
          <w:lang w:val="es-ES"/>
        </w:rPr>
        <w:t xml:space="preserve"> </w:t>
      </w:r>
    </w:p>
    <w:p w:rsidR="0076707B" w:rsidRPr="0076707B" w:rsidRDefault="0076707B" w:rsidP="0076707B">
      <w:pPr>
        <w:pStyle w:val="Prrafodelista"/>
      </w:pPr>
      <w:r w:rsidRPr="0076707B">
        <w:t>SET role_id = (SELECT id FROM roles WHERE name = 'system')</w:t>
      </w:r>
    </w:p>
    <w:p w:rsidR="0076707B" w:rsidRDefault="0076707B" w:rsidP="0076707B">
      <w:pPr>
        <w:pStyle w:val="Prrafodelista"/>
        <w:rPr>
          <w:lang w:val="es-ES"/>
        </w:rPr>
      </w:pPr>
      <w:bookmarkStart w:id="0" w:name="_GoBack"/>
      <w:bookmarkEnd w:id="0"/>
      <w:r w:rsidRPr="0076707B">
        <w:rPr>
          <w:lang w:val="es-ES"/>
        </w:rPr>
        <w:t xml:space="preserve">WHERE </w:t>
      </w:r>
      <w:proofErr w:type="spellStart"/>
      <w:r w:rsidRPr="0076707B">
        <w:rPr>
          <w:lang w:val="es-ES"/>
        </w:rPr>
        <w:t>username</w:t>
      </w:r>
      <w:proofErr w:type="spellEnd"/>
      <w:r w:rsidRPr="0076707B">
        <w:rPr>
          <w:lang w:val="es-ES"/>
        </w:rPr>
        <w:t>='</w:t>
      </w:r>
      <w:proofErr w:type="spellStart"/>
      <w:r w:rsidRPr="0076707B">
        <w:rPr>
          <w:lang w:val="es-ES"/>
        </w:rPr>
        <w:t>system</w:t>
      </w:r>
      <w:proofErr w:type="spellEnd"/>
      <w:r w:rsidRPr="0076707B">
        <w:rPr>
          <w:lang w:val="es-ES"/>
        </w:rPr>
        <w:t>'</w:t>
      </w:r>
    </w:p>
    <w:p w:rsidR="00E640AE" w:rsidRDefault="00E640AE" w:rsidP="00506907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En adelante siempre que se cree un usuario, se guardará con el modelo.</w:t>
      </w:r>
    </w:p>
    <w:p w:rsidR="00E640AE" w:rsidRPr="00E640AE" w:rsidRDefault="00E640AE" w:rsidP="00E640AE">
      <w:pPr>
        <w:rPr>
          <w:lang w:val="es-ES"/>
        </w:rPr>
      </w:pPr>
    </w:p>
    <w:p w:rsidR="00E640AE" w:rsidRPr="00506907" w:rsidRDefault="00E640AE" w:rsidP="00E640AE">
      <w:pPr>
        <w:pStyle w:val="Prrafodelista"/>
        <w:rPr>
          <w:lang w:val="es-ES"/>
        </w:rPr>
      </w:pPr>
    </w:p>
    <w:sectPr w:rsidR="00E640AE" w:rsidRPr="005069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4E6A4F"/>
    <w:multiLevelType w:val="hybridMultilevel"/>
    <w:tmpl w:val="4824E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B1D67"/>
    <w:multiLevelType w:val="hybridMultilevel"/>
    <w:tmpl w:val="C80E7F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907"/>
    <w:rsid w:val="00547D2E"/>
    <w:rsid w:val="007342FE"/>
    <w:rsid w:val="0076707B"/>
    <w:rsid w:val="00875F65"/>
    <w:rsid w:val="009631C1"/>
    <w:rsid w:val="00A75D04"/>
    <w:rsid w:val="00AA1D8D"/>
    <w:rsid w:val="00B47730"/>
    <w:rsid w:val="00C917FA"/>
    <w:rsid w:val="00CB0664"/>
    <w:rsid w:val="00D63966"/>
    <w:rsid w:val="00DE6636"/>
    <w:rsid w:val="00DF6092"/>
    <w:rsid w:val="00E640AE"/>
    <w:rsid w:val="00ED32DB"/>
    <w:rsid w:val="00FB34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A69FE7"/>
  <w14:defaultImageDpi w14:val="300"/>
  <w15:docId w15:val="{10D9D17B-11BA-4B9A-BEB5-AA6343A2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ADC1D5-C2E3-44CA-86E0-A90727652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Alberto Molina Alvarez</cp:lastModifiedBy>
  <cp:revision>10</cp:revision>
  <dcterms:created xsi:type="dcterms:W3CDTF">2013-12-23T23:15:00Z</dcterms:created>
  <dcterms:modified xsi:type="dcterms:W3CDTF">2025-08-24T04:50:00Z</dcterms:modified>
  <cp:category/>
</cp:coreProperties>
</file>